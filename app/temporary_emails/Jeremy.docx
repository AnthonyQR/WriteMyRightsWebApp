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Jeremy</w:t>
      </w:r>
    </w:p>
    <w:p>
      <w:r>
        <w:t>BCIT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